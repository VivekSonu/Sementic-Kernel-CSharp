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Semantic Kernel + Hugging Face Inference: Step-by-Step with Code References</w:t>
      </w:r>
    </w:p>
    <w:p>
      <w:r>
        <w:t>This document maps each step in your C# program to the exact code snippet used. It covers configuration, kernel setup, chat history, streaming responses, and history reduction. API keys are redacted.</w:t>
      </w:r>
    </w:p>
    <w:p>
      <w:pPr>
        <w:pStyle w:val="Heading1"/>
      </w:pPr>
      <w:r>
        <w:t>appsettings.json (snippet)</w:t>
      </w:r>
    </w:p>
    <w:p>
      <w:r>
        <w:rPr>
          <w:rFonts w:ascii="Consolas" w:hAnsi="Consolas"/>
          <w:rFonts w:ascii="Consolas" w:hAnsi="Consolas" w:cs="Consolas"/>
          <w:sz w:val="20"/>
        </w:rPr>
        <w:t>{</w:t>
        <w:br/>
        <w:t xml:space="preserve">  "HuggingFace": {</w:t>
        <w:br/>
        <w:t xml:space="preserve">    "modelid": "deepseek-ai/DeepSeek-R1",</w:t>
        <w:br/>
        <w:t xml:space="preserve">    "endpoint": "https://router.huggingface.co",</w:t>
        <w:br/>
        <w:t xml:space="preserve">    "apikey": "hf_***REDACTED***"</w:t>
        <w:br/>
        <w:t xml:space="preserve">  }</w:t>
        <w:br/>
        <w:t>}</w:t>
      </w:r>
    </w:p>
    <w:p>
      <w:pPr>
        <w:pStyle w:val="Heading1"/>
      </w:pPr>
      <w:r>
        <w:t>1) Configuration Setup</w:t>
      </w:r>
    </w:p>
    <w:p>
      <w:r>
        <w:t>Loads configuration from appsettings.json, environment variables, and user secrets into IConfiguration.</w:t>
      </w:r>
    </w:p>
    <w:p>
      <w:r>
        <w:rPr>
          <w:rFonts w:ascii="Consolas" w:hAnsi="Consolas"/>
          <w:rFonts w:ascii="Consolas" w:hAnsi="Consolas" w:cs="Consolas"/>
          <w:sz w:val="20"/>
        </w:rPr>
        <w:t>IConfiguration config = new ConfigurationBuilder()</w:t>
        <w:br/>
        <w:t xml:space="preserve">    .SetBasePath(Directory.GetCurrentDirectory())</w:t>
        <w:br/>
        <w:t xml:space="preserve">    .AddJsonFile("appsettings.json", optional: true, reloadOnChange: true)</w:t>
        <w:br/>
        <w:t xml:space="preserve">    .AddEnvironmentVariables()</w:t>
        <w:br/>
        <w:t xml:space="preserve">    .AddUserSecrets&lt;HuggingFace&gt;</w:t>
        <w:br/>
        <w:t xml:space="preserve">    ()</w:t>
        <w:br/>
        <w:t xml:space="preserve">    .Build();</w:t>
      </w:r>
    </w:p>
    <w:p>
      <w:pPr>
        <w:pStyle w:val="Heading1"/>
      </w:pPr>
      <w:r>
        <w:t>2) Extract Settings (optional)</w:t>
      </w:r>
    </w:p>
    <w:p>
      <w:r>
        <w:t>Reads values. In your code these variables are not used later because you pull from the HuggingFace section directly.</w:t>
      </w:r>
    </w:p>
    <w:p>
      <w:r>
        <w:rPr>
          <w:rFonts w:ascii="Consolas" w:hAnsi="Consolas"/>
          <w:rFonts w:ascii="Consolas" w:hAnsi="Consolas" w:cs="Consolas"/>
          <w:sz w:val="20"/>
        </w:rPr>
        <w:t>string? modelId = config["modelid"];</w:t>
        <w:br/>
        <w:t>string? endPoint = config["endpoint"];</w:t>
        <w:br/>
        <w:t>string? apikey = config["apiKey"];</w:t>
      </w:r>
    </w:p>
    <w:p>
      <w:pPr>
        <w:pStyle w:val="Heading1"/>
      </w:pPr>
      <w:r>
        <w:t>3) Create Kernel Builder</w:t>
      </w:r>
    </w:p>
    <w:p>
      <w:r>
        <w:t>Initializes the Semantic Kernel builder to register AI services.</w:t>
      </w:r>
    </w:p>
    <w:p>
      <w:r>
        <w:rPr>
          <w:rFonts w:ascii="Consolas" w:hAnsi="Consolas"/>
          <w:rFonts w:ascii="Consolas" w:hAnsi="Consolas" w:cs="Consolas"/>
          <w:sz w:val="20"/>
        </w:rPr>
        <w:t>var builder = Kernel.CreateBuilder();</w:t>
      </w:r>
    </w:p>
    <w:p>
      <w:pPr>
        <w:pStyle w:val="Heading1"/>
      </w:pPr>
      <w:r>
        <w:t>4) Register Hugging Face Chat Completion</w:t>
      </w:r>
    </w:p>
    <w:p>
      <w:r>
        <w:t>Adds the Hugging Face chat completion service using model ID, endpoint, and API key from the HuggingFace section.</w:t>
      </w:r>
    </w:p>
    <w:p>
      <w:r>
        <w:rPr>
          <w:rFonts w:ascii="Consolas" w:hAnsi="Consolas"/>
          <w:rFonts w:ascii="Consolas" w:hAnsi="Consolas" w:cs="Consolas"/>
          <w:sz w:val="20"/>
        </w:rPr>
        <w:t>builder.AddHuggingFaceChatCompletion(</w:t>
        <w:br/>
        <w:t xml:space="preserve">    config["HuggingFace:modelid"]!,</w:t>
        <w:br/>
        <w:t xml:space="preserve">    new Uri(config["HuggingFace:endpoint"])!,</w:t>
        <w:br/>
        <w:t xml:space="preserve">    config["HuggingFace:apikey"]!</w:t>
        <w:br/>
        <w:t>);</w:t>
      </w:r>
    </w:p>
    <w:p>
      <w:pPr>
        <w:pStyle w:val="Heading1"/>
      </w:pPr>
      <w:r>
        <w:t>5) Build the Kernel</w:t>
      </w:r>
    </w:p>
    <w:p>
      <w:r>
        <w:t>Finalizes the kernel with all registered services.</w:t>
      </w:r>
    </w:p>
    <w:p>
      <w:r>
        <w:rPr>
          <w:rFonts w:ascii="Consolas" w:hAnsi="Consolas"/>
          <w:rFonts w:ascii="Consolas" w:hAnsi="Consolas" w:cs="Consolas"/>
          <w:sz w:val="20"/>
        </w:rPr>
        <w:t>Kernel kernel = builder.Build();</w:t>
      </w:r>
    </w:p>
    <w:p>
      <w:pPr>
        <w:pStyle w:val="Heading1"/>
      </w:pPr>
      <w:r>
        <w:t>6) Create Chat History</w:t>
      </w:r>
    </w:p>
    <w:p>
      <w:r>
        <w:t>Creates a conversation history. The system message defines assistant behavior (use a professional style in production).</w:t>
      </w:r>
    </w:p>
    <w:p>
      <w:r>
        <w:rPr>
          <w:rFonts w:ascii="Consolas" w:hAnsi="Consolas"/>
          <w:rFonts w:ascii="Consolas" w:hAnsi="Consolas" w:cs="Consolas"/>
          <w:sz w:val="20"/>
        </w:rPr>
        <w:t>var history = new ChatHistory(systemMessage: "Talk very very rudely");</w:t>
      </w:r>
    </w:p>
    <w:p>
      <w:pPr>
        <w:pStyle w:val="Heading1"/>
      </w:pPr>
      <w:r>
        <w:t>7) Get Chat Service</w:t>
      </w:r>
    </w:p>
    <w:p>
      <w:r>
        <w:t>Retrieves the chat completion service from the kernel via dependency injection.</w:t>
      </w:r>
    </w:p>
    <w:p>
      <w:r>
        <w:rPr>
          <w:rFonts w:ascii="Consolas" w:hAnsi="Consolas"/>
          <w:rFonts w:ascii="Consolas" w:hAnsi="Consolas" w:cs="Consolas"/>
          <w:sz w:val="20"/>
        </w:rPr>
        <w:t>var chatCompleationService = kernel.GetRequiredService&lt;IChatCompletionService&gt;();</w:t>
      </w:r>
    </w:p>
    <w:p>
      <w:pPr>
        <w:pStyle w:val="Heading1"/>
      </w:pPr>
      <w:r>
        <w:t>8) Define Execution Settings</w:t>
      </w:r>
    </w:p>
    <w:p>
      <w:r>
        <w:t>Controls generation behavior: Temperature for creativity and MaxTokens for output length.</w:t>
      </w:r>
    </w:p>
    <w:p>
      <w:r>
        <w:rPr>
          <w:rFonts w:ascii="Consolas" w:hAnsi="Consolas"/>
          <w:rFonts w:ascii="Consolas" w:hAnsi="Consolas" w:cs="Consolas"/>
          <w:sz w:val="20"/>
        </w:rPr>
        <w:t>HuggingFacePromptExecutionSettings settings = new()</w:t>
        <w:br/>
        <w:t>{</w:t>
        <w:br/>
        <w:t xml:space="preserve">    Temperature = 1f,</w:t>
        <w:br/>
        <w:t xml:space="preserve">    MaxTokens = 1500,</w:t>
        <w:br/>
        <w:t>};</w:t>
      </w:r>
    </w:p>
    <w:p>
      <w:pPr>
        <w:pStyle w:val="Heading1"/>
      </w:pPr>
      <w:r>
        <w:t>9) History Management (Reducer)</w:t>
      </w:r>
    </w:p>
    <w:p>
      <w:r>
        <w:t>Keeps chat history short to avoid token limits. You used a truncation reducer; a summarization reducer is also available.</w:t>
      </w:r>
    </w:p>
    <w:p>
      <w:r>
        <w:rPr>
          <w:rFonts w:ascii="Consolas" w:hAnsi="Consolas"/>
          <w:rFonts w:ascii="Consolas" w:hAnsi="Consolas" w:cs="Consolas"/>
          <w:sz w:val="20"/>
        </w:rPr>
        <w:t>var reducer = new ChatHistoryTruncationReducer(targetCount: 2);</w:t>
        <w:br/>
        <w:t>// Alternative:</w:t>
        <w:br/>
        <w:t>// var reducer = new ChatHistorySummarizationReducer(chatCompleationService, 2, 2);</w:t>
      </w:r>
    </w:p>
    <w:p>
      <w:pPr>
        <w:pStyle w:val="Heading1"/>
      </w:pPr>
      <w:r>
        <w:t>10) Inspect Service Attributes</w:t>
      </w:r>
    </w:p>
    <w:p>
      <w:r>
        <w:t>Prints metadata about the configured provider (may include model, provider, etc.).</w:t>
      </w:r>
    </w:p>
    <w:p>
      <w:r>
        <w:rPr>
          <w:rFonts w:ascii="Consolas" w:hAnsi="Consolas"/>
          <w:rFonts w:ascii="Consolas" w:hAnsi="Consolas" w:cs="Consolas"/>
          <w:sz w:val="20"/>
        </w:rPr>
        <w:t>foreach (var attr in chatCompleationService.Attributes)</w:t>
        <w:br/>
        <w:t xml:space="preserve">    Console.WriteLine($"{attr.Key} \t\t{attr.Value}");</w:t>
      </w:r>
    </w:p>
    <w:p>
      <w:pPr>
        <w:pStyle w:val="Heading1"/>
      </w:pPr>
      <w:r>
        <w:t>11) Interactive Loop</w:t>
      </w:r>
    </w:p>
    <w:p>
      <w:r>
        <w:t>Accepts user prompts until an empty line is entered.</w:t>
      </w:r>
    </w:p>
    <w:p>
      <w:r>
        <w:rPr>
          <w:rFonts w:ascii="Consolas" w:hAnsi="Consolas"/>
          <w:rFonts w:ascii="Consolas" w:hAnsi="Consolas" w:cs="Consolas"/>
          <w:sz w:val="20"/>
        </w:rPr>
        <w:t>while (true)</w:t>
        <w:br/>
        <w:t>{</w:t>
        <w:br/>
        <w:t xml:space="preserve">    Console.Write("Enter your prompt:");</w:t>
        <w:br/>
        <w:t xml:space="preserve">    var prompt = Console.ReadLine();</w:t>
        <w:br/>
        <w:t xml:space="preserve">    if (string.IsNullOrEmpty(prompt))</w:t>
        <w:br/>
        <w:t xml:space="preserve">        break;</w:t>
      </w:r>
    </w:p>
    <w:p>
      <w:pPr>
        <w:pStyle w:val="Heading1"/>
      </w:pPr>
      <w:r>
        <w:t>12) Add User Message to History</w:t>
      </w:r>
    </w:p>
    <w:p>
      <w:r>
        <w:t>Adds the user's prompt into the conversation context.</w:t>
      </w:r>
    </w:p>
    <w:p>
      <w:r>
        <w:rPr>
          <w:rFonts w:ascii="Consolas" w:hAnsi="Consolas"/>
          <w:rFonts w:ascii="Consolas" w:hAnsi="Consolas" w:cs="Consolas"/>
          <w:sz w:val="20"/>
        </w:rPr>
        <w:t>history.AddUserMessage(prompt);</w:t>
      </w:r>
    </w:p>
    <w:p>
      <w:pPr>
        <w:pStyle w:val="Heading1"/>
      </w:pPr>
      <w:r>
        <w:t>13) Stream the AI Response</w:t>
      </w:r>
    </w:p>
    <w:p>
      <w:r>
        <w:t>Sends the history + settings to the provider and streams partial tokens as they arrive. Chunks are printed and accumulated.</w:t>
      </w:r>
    </w:p>
    <w:p>
      <w:r>
        <w:rPr>
          <w:rFonts w:ascii="Consolas" w:hAnsi="Consolas"/>
          <w:rFonts w:ascii="Consolas" w:hAnsi="Consolas" w:cs="Consolas"/>
          <w:sz w:val="20"/>
        </w:rPr>
        <w:t>string fullMessage = "";</w:t>
        <w:br/>
        <w:t xml:space="preserve">await foreach (StreamingChatMessageContent responseChunk in </w:t>
        <w:br/>
        <w:t xml:space="preserve">    chatCompleationService.GetStreamingChatMessageContentsAsync(history, settings))</w:t>
        <w:br/>
        <w:t>{</w:t>
        <w:br/>
        <w:t xml:space="preserve">    Console.Write(responseChunk.Content);</w:t>
        <w:br/>
        <w:t xml:space="preserve">    fullMessage += responseChunk.Content;</w:t>
        <w:br/>
        <w:t>}</w:t>
      </w:r>
    </w:p>
    <w:p>
      <w:pPr>
        <w:pStyle w:val="Heading1"/>
      </w:pPr>
      <w:r>
        <w:t>14) Save Assistant Reply</w:t>
      </w:r>
    </w:p>
    <w:p>
      <w:r>
        <w:t>Stores the assistant's full response into the conversation memory so the next turn has context.</w:t>
      </w:r>
    </w:p>
    <w:p>
      <w:r>
        <w:rPr>
          <w:rFonts w:ascii="Consolas" w:hAnsi="Consolas"/>
          <w:rFonts w:ascii="Consolas" w:hAnsi="Consolas" w:cs="Consolas"/>
          <w:sz w:val="20"/>
        </w:rPr>
        <w:t>history.AddAssistantMessage(fullMessage);</w:t>
      </w:r>
    </w:p>
    <w:p>
      <w:pPr>
        <w:pStyle w:val="Heading1"/>
      </w:pPr>
      <w:r>
        <w:t>15) Token Usage Note (HF)</w:t>
      </w:r>
    </w:p>
    <w:p>
      <w:r>
        <w:t>The Hugging Face connector does not currently expose detailed token usage; print a notice instead.</w:t>
      </w:r>
    </w:p>
    <w:p>
      <w:r>
        <w:rPr>
          <w:rFonts w:ascii="Consolas" w:hAnsi="Consolas"/>
          <w:rFonts w:ascii="Consolas" w:hAnsi="Consolas" w:cs="Consolas"/>
          <w:sz w:val="20"/>
        </w:rPr>
        <w:t>Console.WriteLine("\n\t[Token usage reporting not available for Hugging Face connector]");</w:t>
      </w:r>
    </w:p>
    <w:p>
      <w:pPr>
        <w:pStyle w:val="Heading1"/>
      </w:pPr>
      <w:r>
        <w:t>16) Apply History Reducer</w:t>
      </w:r>
    </w:p>
    <w:p>
      <w:r>
        <w:t>Optionally trims the chat history to your target to keep context size manageable.</w:t>
      </w:r>
    </w:p>
    <w:p>
      <w:r>
        <w:rPr>
          <w:rFonts w:ascii="Consolas" w:hAnsi="Consolas"/>
          <w:rFonts w:ascii="Consolas" w:hAnsi="Consolas" w:cs="Consolas"/>
          <w:sz w:val="20"/>
        </w:rPr>
        <w:t>var reduceMessages = await reducer.ReduceAsync(history);</w:t>
        <w:br/>
        <w:t>if (reduceMessages != null)</w:t>
        <w:br/>
        <w:t xml:space="preserve">    history = new(reduceMessages);</w:t>
      </w:r>
    </w:p>
    <w:p>
      <w:pPr>
        <w:pStyle w:val="Heading1"/>
      </w:pPr>
      <w:r>
        <w:t>Appendix: Using the OpenAI-Compatible Router Endpoint</w:t>
      </w:r>
    </w:p>
    <w:p>
      <w:r>
        <w:t>If you target Hugging Face's OpenAI-compatible Router (paths like /v1/chat/completions), register the OpenAI connector instead. Keep the same base URL and HF token.</w:t>
      </w:r>
    </w:p>
    <w:p>
      <w:r>
        <w:rPr>
          <w:rFonts w:ascii="Consolas" w:hAnsi="Consolas"/>
          <w:rFonts w:ascii="Consolas" w:hAnsi="Consolas" w:cs="Consolas"/>
          <w:sz w:val="20"/>
        </w:rPr>
        <w:t>builder.AddOpenAIChatCompletion(</w:t>
        <w:br/>
        <w:t xml:space="preserve">    modelId: "deepseek-ai/DeepSeek-R1",</w:t>
        <w:br/>
        <w:t xml:space="preserve">    apiKey: config["HuggingFace:apikey"]!,</w:t>
        <w:br/>
        <w:t xml:space="preserve">    endpoint: new Uri("https://router.huggingface.co")</w:t>
        <w:br/>
        <w:t>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