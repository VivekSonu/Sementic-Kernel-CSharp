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Step-by-Step Guide: Using Semantic Kernel with Hugging Face Inference</w:t>
      </w:r>
    </w:p>
    <w:p>
      <w:r>
        <w:t>This document explains each step of the provided C# program that uses Semantic Kernel with Hugging Face for chat completion. The flow covers configuration, kernel setup, chat history management, interactive user input, and streaming AI responses.</w:t>
      </w:r>
    </w:p>
    <w:p>
      <w:pPr>
        <w:pStyle w:val="Heading2"/>
      </w:pPr>
      <w:r>
        <w:t>Configuration Setup</w:t>
      </w:r>
    </w:p>
    <w:p>
      <w:r>
        <w:t>Loads settings from appsettings.json, environment variables, and user secrets using IConfiguration.</w:t>
      </w:r>
    </w:p>
    <w:p>
      <w:pPr>
        <w:pStyle w:val="Heading2"/>
      </w:pPr>
      <w:r>
        <w:t>Extract Settings</w:t>
      </w:r>
    </w:p>
    <w:p>
      <w:r>
        <w:t>Reads values like model ID, endpoint, and API key from the configuration.</w:t>
      </w:r>
    </w:p>
    <w:p>
      <w:pPr>
        <w:pStyle w:val="Heading2"/>
      </w:pPr>
      <w:r>
        <w:t>Kernel Builder</w:t>
      </w:r>
    </w:p>
    <w:p>
      <w:r>
        <w:t>Creates a Kernel builder instance which will manage AI services.</w:t>
      </w:r>
    </w:p>
    <w:p>
      <w:pPr>
        <w:pStyle w:val="Heading2"/>
      </w:pPr>
      <w:r>
        <w:t>Register Hugging Face Connector</w:t>
      </w:r>
    </w:p>
    <w:p>
      <w:r>
        <w:t>Adds the Hugging Face Chat Completion service to the kernel using model ID, endpoint, and API key.</w:t>
      </w:r>
    </w:p>
    <w:p>
      <w:pPr>
        <w:pStyle w:val="Heading2"/>
      </w:pPr>
      <w:r>
        <w:t>Build the Kernel</w:t>
      </w:r>
    </w:p>
    <w:p>
      <w:r>
        <w:t>Finalizes the kernel and locks in all registered services.</w:t>
      </w:r>
    </w:p>
    <w:p>
      <w:pPr>
        <w:pStyle w:val="Heading2"/>
      </w:pPr>
      <w:r>
        <w:t>Create Chat History</w:t>
      </w:r>
    </w:p>
    <w:p>
      <w:r>
        <w:t>Initializes a conversation history with a system message that defines the assistant's behavior.</w:t>
      </w:r>
    </w:p>
    <w:p>
      <w:pPr>
        <w:pStyle w:val="Heading2"/>
      </w:pPr>
      <w:r>
        <w:t>Get Chat Service</w:t>
      </w:r>
    </w:p>
    <w:p>
      <w:r>
        <w:t>Fetches the chat completion service from the kernel.</w:t>
      </w:r>
    </w:p>
    <w:p>
      <w:pPr>
        <w:pStyle w:val="Heading2"/>
      </w:pPr>
      <w:r>
        <w:t>Define Execution Settings</w:t>
      </w:r>
    </w:p>
    <w:p>
      <w:r>
        <w:t>Configures generation settings such as Temperature (creativity) and MaxTokens (output length).</w:t>
      </w:r>
    </w:p>
    <w:p>
      <w:pPr>
        <w:pStyle w:val="Heading2"/>
      </w:pPr>
      <w:r>
        <w:t>Optional Reducer for History</w:t>
      </w:r>
    </w:p>
    <w:p>
      <w:r>
        <w:t>Adds a reducer to trim or summarize chat history to avoid exceeding token limits.</w:t>
      </w:r>
    </w:p>
    <w:p>
      <w:pPr>
        <w:pStyle w:val="Heading2"/>
      </w:pPr>
      <w:r>
        <w:t>Print Service Attributes</w:t>
      </w:r>
    </w:p>
    <w:p>
      <w:r>
        <w:t>Displays metadata about the configured Hugging Face service.</w:t>
      </w:r>
    </w:p>
    <w:p>
      <w:pPr>
        <w:pStyle w:val="Heading2"/>
      </w:pPr>
      <w:r>
        <w:t>Interactive Loop</w:t>
      </w:r>
    </w:p>
    <w:p>
      <w:r>
        <w:t>Runs a loop where the user can type prompts until they exit by submitting an empty line.</w:t>
      </w:r>
    </w:p>
    <w:p>
      <w:pPr>
        <w:pStyle w:val="Heading2"/>
      </w:pPr>
      <w:r>
        <w:t>Add User Message to History</w:t>
      </w:r>
    </w:p>
    <w:p>
      <w:r>
        <w:t>Stores the user input in the conversation memory.</w:t>
      </w:r>
    </w:p>
    <w:p>
      <w:pPr>
        <w:pStyle w:val="Heading2"/>
      </w:pPr>
      <w:r>
        <w:t>Stream AI Response</w:t>
      </w:r>
    </w:p>
    <w:p>
      <w:r>
        <w:t>Sends the chat history to Hugging Face and streams back the AI’s reply in real-time.</w:t>
      </w:r>
    </w:p>
    <w:p>
      <w:pPr>
        <w:pStyle w:val="Heading2"/>
      </w:pPr>
      <w:r>
        <w:t>Save Assistant Reply to History</w:t>
      </w:r>
    </w:p>
    <w:p>
      <w:r>
        <w:t>Adds the AI's generated response to the conversation memory.</w:t>
      </w:r>
    </w:p>
    <w:p>
      <w:pPr>
        <w:pStyle w:val="Heading2"/>
      </w:pPr>
      <w:r>
        <w:t>Token Usage</w:t>
      </w:r>
    </w:p>
    <w:p>
      <w:r>
        <w:t>For Hugging Face, detailed token usage reporting is not available (unlike Azure/OpenAI).</w:t>
      </w:r>
    </w:p>
    <w:p>
      <w:pPr>
        <w:pStyle w:val="Heading2"/>
      </w:pPr>
      <w:r>
        <w:t>Apply History Reducer</w:t>
      </w:r>
    </w:p>
    <w:p>
      <w:r>
        <w:t>Trims or summarizes chat history when it exceeds a threshold, keeping context manageable.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